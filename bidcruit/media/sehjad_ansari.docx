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-431165</wp:posOffset>
                </wp:positionV>
                <wp:extent cx="2552700" cy="466725"/>
                <wp:effectExtent l="0" t="0" r="0" b="0"/>
                <wp:wrapNone/>
                <wp:docPr id="1037" name="Rectangles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4413" y="3551400"/>
                          <a:ext cx="2543175" cy="457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984806"/>
                                <w:sz w:val="36"/>
                                <w:vertAlign w:val="baseline"/>
                              </w:rPr>
                              <w:t>Sehjad Ansari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984806"/>
                                <w:sz w:val="36"/>
                                <w:vertAlign w:val="baseline"/>
                              </w:rPr>
                              <w:tab/>
                              <w:t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984806"/>
                                <w:sz w:val="36"/>
                                <w:vertAlign w:val="baseline"/>
                              </w:rPr>
                              <w:tab/>
                              <w:t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984806"/>
                                <w:sz w:val="36"/>
                                <w:vertAlign w:val="baseline"/>
                              </w:rPr>
                              <w:tab/>
                              <w:t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984806"/>
                                <w:sz w:val="36"/>
                                <w:vertAlign w:val="baseline"/>
                              </w:rPr>
                              <w:tab/>
                              <w:t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984806"/>
                                <w:sz w:val="36"/>
                                <w:vertAlign w:val="baseline"/>
                              </w:rPr>
                              <w:tab/>
                              <w:t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984806"/>
                                <w:sz w:val="36"/>
                                <w:vertAlign w:val="baseline"/>
                              </w:rPr>
                              <w:tab/>
                              <w:t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984806"/>
                                <w:sz w:val="36"/>
                                <w:vertAlign w:val="baseline"/>
                              </w:rPr>
                              <w:tab/>
                              <w:t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984806"/>
                                <w:sz w:val="36"/>
                                <w:vertAlign w:val="baseline"/>
                              </w:rPr>
                              <w:tab/>
                              <w:t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984806"/>
                                <w:sz w:val="36"/>
                                <w:vertAlign w:val="baseline"/>
                              </w:rPr>
                              <w:tab/>
                              <w:t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984806"/>
                                <w:sz w:val="36"/>
                                <w:vertAlign w:val="baseline"/>
                              </w:rPr>
                              <w:tab/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95pt;margin-top:-33.95pt;height:36.75pt;width:201pt;z-index:251659264;mso-width-relative:page;mso-height-relative:page;" fillcolor="#FFFFFF" filled="t" stroked="f" coordsize="21600,21600" o:gfxdata="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SN5U41wAAAAkBAAAPAAAAAAAAAAEAIAAAACIAAABkcnMvZG93bnJldi54bWxQSwECFAAUAAAA&#10;CACHTuJAiCxlpCgCAABxBAAADgAAAAAAAAABACAAAAAmAQAAZHJzL2Uyb0RvYy54bWxQSwUGAAAA&#10;AAYABgBZAQAAwAUAAAAA&#10;">
                <v:fill type="gradient" on="t" color2="#C0C0C0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 inset="0mm,3pt,0mm,3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984806"/>
                          <w:sz w:val="36"/>
                          <w:vertAlign w:val="baseline"/>
                        </w:rPr>
                        <w:t>Sehjad Ansari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984806"/>
                          <w:sz w:val="36"/>
                          <w:vertAlign w:val="baseline"/>
                        </w:rPr>
                        <w:tab/>
                        <w:t/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984806"/>
                          <w:sz w:val="36"/>
                          <w:vertAlign w:val="baseline"/>
                        </w:rPr>
                        <w:tab/>
                        <w:t/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984806"/>
                          <w:sz w:val="36"/>
                          <w:vertAlign w:val="baseline"/>
                        </w:rPr>
                        <w:tab/>
                        <w:t/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984806"/>
                          <w:sz w:val="36"/>
                          <w:vertAlign w:val="baseline"/>
                        </w:rPr>
                        <w:tab/>
                        <w:t/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984806"/>
                          <w:sz w:val="36"/>
                          <w:vertAlign w:val="baseline"/>
                        </w:rPr>
                        <w:tab/>
                        <w:t/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984806"/>
                          <w:sz w:val="36"/>
                          <w:vertAlign w:val="baseline"/>
                        </w:rPr>
                        <w:tab/>
                        <w:t/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984806"/>
                          <w:sz w:val="36"/>
                          <w:vertAlign w:val="baseline"/>
                        </w:rPr>
                        <w:tab/>
                        <w:t/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984806"/>
                          <w:sz w:val="36"/>
                          <w:vertAlign w:val="baseline"/>
                        </w:rPr>
                        <w:tab/>
                        <w:t/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984806"/>
                          <w:sz w:val="36"/>
                          <w:vertAlign w:val="baseline"/>
                        </w:rPr>
                        <w:tab/>
                        <w:t/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984806"/>
                          <w:sz w:val="36"/>
                          <w:vertAlign w:val="baseline"/>
                        </w:rPr>
                        <w:tab/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left="5040" w:firstLine="720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B/21 Tawakkal Society,</w:t>
      </w:r>
    </w:p>
    <w:p>
      <w:pPr>
        <w:ind w:left="5040" w:firstLine="720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Opp. Sarkhej police station,</w:t>
      </w:r>
    </w:p>
    <w:p>
      <w:pPr>
        <w:ind w:left="5040" w:firstLine="720"/>
        <w:jc w:val="both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  <w:rtl w:val="0"/>
        </w:rPr>
        <w:t>Sarkhej,Ahmedabad-382210</w:t>
      </w:r>
    </w:p>
    <w:p>
      <w:pPr>
        <w:ind w:left="5040" w:firstLine="720"/>
        <w:jc w:val="both"/>
        <w:rPr>
          <w:b/>
          <w:sz w:val="26"/>
          <w:szCs w:val="26"/>
        </w:rPr>
      </w:pPr>
      <w:r>
        <w:rPr>
          <w:sz w:val="26"/>
          <w:szCs w:val="26"/>
          <w:rtl w:val="0"/>
        </w:rPr>
        <w:t>Gujarat., India</w:t>
      </w:r>
    </w:p>
    <w:p>
      <w:pPr>
        <w:ind w:left="5040" w:firstLine="720"/>
        <w:jc w:val="both"/>
        <w:rPr>
          <w:b/>
          <w:sz w:val="26"/>
          <w:szCs w:val="26"/>
        </w:rPr>
      </w:pPr>
    </w:p>
    <w:tbl>
      <w:tblPr>
        <w:tblStyle w:val="29"/>
        <w:tblW w:w="9576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both"/>
              <w:rPr>
                <w:rFonts w:ascii="Cambria" w:hAnsi="Cambria" w:eastAsia="Cambria" w:cs="Cambria"/>
                <w:color w:val="000000"/>
                <w:sz w:val="26"/>
                <w:szCs w:val="26"/>
              </w:rPr>
            </w:pPr>
            <w:r>
              <w:rPr>
                <w:rFonts w:ascii="Cambria" w:hAnsi="Cambria" w:eastAsia="Cambria" w:cs="Cambria"/>
                <w:b w:val="0"/>
                <w:color w:val="000000"/>
                <w:sz w:val="26"/>
                <w:szCs w:val="26"/>
                <w:rtl w:val="0"/>
              </w:rPr>
              <w:t xml:space="preserve">E mail:- </w:t>
            </w:r>
            <w:r>
              <w:fldChar w:fldCharType="begin"/>
            </w:r>
            <w:r>
              <w:instrText xml:space="preserve"> HYPERLINK "mailto:sehjadansari00@gmail.com" \h </w:instrText>
            </w:r>
            <w:r>
              <w:fldChar w:fldCharType="separate"/>
            </w:r>
            <w:r>
              <w:rPr>
                <w:rFonts w:ascii="Cambria" w:hAnsi="Cambria" w:eastAsia="Cambria" w:cs="Cambria"/>
                <w:color w:val="0000FF"/>
                <w:sz w:val="28"/>
                <w:szCs w:val="28"/>
                <w:u w:val="single"/>
                <w:rtl w:val="0"/>
              </w:rPr>
              <w:t>sehjadansari00@gmail.com</w:t>
            </w:r>
            <w:r>
              <w:rPr>
                <w:rFonts w:ascii="Cambria" w:hAnsi="Cambria" w:eastAsia="Cambria" w:cs="Cambria"/>
                <w:color w:val="0000FF"/>
                <w:sz w:val="28"/>
                <w:szCs w:val="28"/>
                <w:u w:val="single"/>
                <w:rtl w:val="0"/>
              </w:rPr>
              <w:fldChar w:fldCharType="end"/>
            </w:r>
          </w:p>
        </w:tc>
        <w:tc>
          <w:p>
            <w:pPr>
              <w:jc w:val="both"/>
              <w:rPr>
                <w:rFonts w:ascii="Cambria" w:hAnsi="Cambria" w:eastAsia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eastAsia="Cambria" w:cs="Cambria"/>
                <w:b w:val="0"/>
                <w:color w:val="000000"/>
                <w:sz w:val="28"/>
                <w:szCs w:val="28"/>
                <w:rtl w:val="0"/>
              </w:rPr>
              <w:t>|</w:t>
            </w:r>
            <w:r>
              <w:rPr>
                <w:rFonts w:ascii="Cambria" w:hAnsi="Cambria" w:eastAsia="Cambria" w:cs="Cambria"/>
                <w:b w:val="0"/>
                <w:color w:val="000000"/>
                <w:sz w:val="26"/>
                <w:szCs w:val="26"/>
                <w:rtl w:val="0"/>
              </w:rPr>
              <w:t>Mobile</w:t>
            </w:r>
            <w:r>
              <w:rPr>
                <w:rFonts w:ascii="Cambria" w:hAnsi="Cambria" w:eastAsia="Cambria" w:cs="Cambria"/>
                <w:b w:val="0"/>
                <w:color w:val="003300"/>
                <w:sz w:val="26"/>
                <w:szCs w:val="26"/>
                <w:rtl w:val="0"/>
              </w:rPr>
              <w:t xml:space="preserve">:-  </w:t>
            </w:r>
            <w:r>
              <w:rPr>
                <w:rFonts w:ascii="Cambria" w:hAnsi="Cambria" w:eastAsia="Cambria" w:cs="Cambria"/>
                <w:color w:val="000000"/>
                <w:sz w:val="26"/>
                <w:szCs w:val="26"/>
                <w:rtl w:val="0"/>
              </w:rPr>
              <w:t>+91 9662203804</w:t>
            </w:r>
          </w:p>
        </w:tc>
      </w:tr>
    </w:tbl>
    <w:p>
      <w:pPr>
        <w:jc w:val="both"/>
        <w:rPr>
          <w:b/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25400</wp:posOffset>
                </wp:positionV>
                <wp:extent cx="6584950" cy="310515"/>
                <wp:effectExtent l="0" t="0" r="0" b="0"/>
                <wp:wrapNone/>
                <wp:docPr id="1033" name="Rectangles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9875" y="3631093"/>
                          <a:ext cx="6572250" cy="2978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16200000" scaled="0"/>
                        </a:gradFill>
                        <a:ln w="12700" cap="flat" cmpd="sng">
                          <a:solidFill>
                            <a:srgbClr val="F8F8F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/>
                                <w:smallCaps w:val="0"/>
                                <w:strike w:val="0"/>
                                <w:color w:val="984806"/>
                                <w:sz w:val="28"/>
                                <w:vertAlign w:val="baseline"/>
                              </w:rPr>
                              <w:t>OBJECTIVE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95pt;margin-top:2pt;height:24.45pt;width:518.5pt;z-index:251659264;mso-width-relative:page;mso-height-relative:page;" fillcolor="#C0C0C0" filled="t" stroked="t" coordsize="21600,21600" o:gfxdata="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yKC+v9YAAAAJAQAADwAAAAAAAAABACAAAAAiAAAAZHJzL2Rv&#10;d25yZXYueG1sUEsBAhQAFAAAAAgAh07iQJ4Al6J1AgAALQUAAA4AAAAAAAAAAQAgAAAAJQEAAGRy&#10;cy9lMm9Eb2MueG1sUEsFBgAAAAAGAAYAWQEAAAwGAAAAAA==&#10;">
                <v:fill type="gradient" on="t" color2="#FFFFFF" angle="180" focus="100%" focussize="0,0" rotate="t">
                  <o:fill type="gradientUnscaled" v:ext="backwardCompatible"/>
                </v:fill>
                <v:stroke weight="1pt" color="#F8F8F8" joinstyle="round" startarrowwidth="narrow" startarrowlength="short" endarrowwidth="narrow" endarrowlength="short"/>
                <v:imagedata o:title=""/>
                <o:lock v:ext="edit" aspectratio="f"/>
                <v:textbox inset="0mm,3pt,0mm,3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/>
                          <w:i/>
                          <w:smallCaps w:val="0"/>
                          <w:strike w:val="0"/>
                          <w:color w:val="984806"/>
                          <w:sz w:val="28"/>
                          <w:vertAlign w:val="baseline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To learn and function effectively in an organization and be able to deliver to the bottom-line. To constantly upgrade my knowledge and skills and make a difference in whatever I do.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25400</wp:posOffset>
                </wp:positionV>
                <wp:extent cx="6496050" cy="292735"/>
                <wp:effectExtent l="0" t="0" r="0" b="0"/>
                <wp:wrapNone/>
                <wp:docPr id="1032" name="Rectangles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2738" y="3638395"/>
                          <a:ext cx="6486525" cy="2832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/>
                                <w:smallCaps w:val="0"/>
                                <w:strike w:val="0"/>
                                <w:color w:val="984806"/>
                                <w:sz w:val="28"/>
                                <w:vertAlign w:val="baseline"/>
                              </w:rPr>
                              <w:t>TECHNICAL PROFILE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5pt;margin-top:2pt;height:23.05pt;width:511.5pt;z-index:251659264;mso-width-relative:page;mso-height-relative:page;" fillcolor="#C0C0C0" filled="t" stroked="f" coordsize="21600,21600" o:gfxdata="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62&#10;8m3TAAAACAEAAA8AAAAAAAAAAQAgAAAAIgAAAGRycy9kb3ducmV2LnhtbFBLAQIUABQAAAAIAIdO&#10;4kAAaapzKAIAAHEEAAAOAAAAAAAAAAEAIAAAACIBAABkcnMvZTJvRG9jLnhtbFBLBQYAAAAABgAG&#10;AFkBAAC8BQAAAAA=&#10;">
                <v:fill type="gradient" on="t" color2="#FFFFFF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 inset="0mm,3pt,0mm,3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/>
                          <w:i/>
                          <w:smallCaps w:val="0"/>
                          <w:strike w:val="0"/>
                          <w:color w:val="984806"/>
                          <w:sz w:val="28"/>
                          <w:vertAlign w:val="baseline"/>
                        </w:rPr>
                        <w:t>TECHNICAL PROFILE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both"/>
        <w:rPr>
          <w:b/>
          <w:sz w:val="28"/>
          <w:szCs w:val="28"/>
        </w:rPr>
      </w:pPr>
    </w:p>
    <w:p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2014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BCA(BACHLOR OF COMPUTER APPLICATION).</w:t>
      </w:r>
    </w:p>
    <w:p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From Lokmanya Collage OF Computer Application</w:t>
      </w:r>
      <w:r>
        <w:rPr>
          <w:b/>
          <w:sz w:val="28"/>
          <w:szCs w:val="28"/>
          <w:rtl w:val="0"/>
        </w:rPr>
        <w:tab/>
      </w:r>
    </w:p>
    <w:p>
      <w:pPr>
        <w:spacing w:line="360" w:lineRule="auto"/>
        <w:ind w:left="2160" w:firstLine="0"/>
        <w:jc w:val="both"/>
        <w:rPr>
          <w:b/>
          <w:sz w:val="28"/>
          <w:szCs w:val="28"/>
        </w:rPr>
      </w:pPr>
      <w:r>
        <w:rPr>
          <w:sz w:val="28"/>
          <w:szCs w:val="28"/>
          <w:rtl w:val="0"/>
        </w:rPr>
        <w:t xml:space="preserve">Affiliated to GujaratUniversity and secured an </w:t>
      </w:r>
      <w:r>
        <w:rPr>
          <w:b/>
          <w:sz w:val="28"/>
          <w:szCs w:val="28"/>
          <w:rtl w:val="0"/>
        </w:rPr>
        <w:t>aggregate 63.74%.</w:t>
      </w:r>
    </w:p>
    <w:p>
      <w:pPr>
        <w:spacing w:line="360" w:lineRule="auto"/>
        <w:ind w:left="2160" w:hanging="1440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2011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HSC</w:t>
      </w:r>
      <w:r>
        <w:rPr>
          <w:sz w:val="28"/>
          <w:szCs w:val="28"/>
          <w:rtl w:val="0"/>
        </w:rPr>
        <w:t xml:space="preserve">.From Jagruti School ,Ahmedabad. </w:t>
      </w:r>
    </w:p>
    <w:p>
      <w:pPr>
        <w:spacing w:line="360" w:lineRule="auto"/>
        <w:ind w:left="2160" w:firstLine="0"/>
        <w:jc w:val="both"/>
        <w:rPr>
          <w:b/>
          <w:sz w:val="28"/>
          <w:szCs w:val="28"/>
        </w:rPr>
      </w:pPr>
      <w:r>
        <w:rPr>
          <w:sz w:val="28"/>
          <w:szCs w:val="28"/>
          <w:rtl w:val="0"/>
        </w:rPr>
        <w:t xml:space="preserve">(GujaratState Board)and secured an </w:t>
      </w:r>
      <w:r>
        <w:rPr>
          <w:b/>
          <w:sz w:val="28"/>
          <w:szCs w:val="28"/>
          <w:rtl w:val="0"/>
        </w:rPr>
        <w:t>aggregate of 67.29%.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60"/>
        </w:tabs>
        <w:spacing w:before="0" w:after="0" w:line="360" w:lineRule="auto"/>
        <w:ind w:left="1320" w:right="0" w:hanging="60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  SSC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 From Jagruti School ,Ahmedabad.</w:t>
      </w:r>
    </w:p>
    <w:p>
      <w:pPr>
        <w:spacing w:line="360" w:lineRule="auto"/>
        <w:ind w:left="2160" w:firstLine="0"/>
        <w:jc w:val="both"/>
        <w:rPr>
          <w:b/>
          <w:sz w:val="28"/>
          <w:szCs w:val="28"/>
        </w:rPr>
      </w:pPr>
      <w:r>
        <w:rPr>
          <w:sz w:val="28"/>
          <w:szCs w:val="28"/>
          <w:rtl w:val="0"/>
        </w:rPr>
        <w:t xml:space="preserve">(GujaratState Board) and secured an </w:t>
      </w:r>
      <w:r>
        <w:rPr>
          <w:b/>
          <w:sz w:val="28"/>
          <w:szCs w:val="28"/>
          <w:rtl w:val="0"/>
        </w:rPr>
        <w:t>aggregate of 57.69%.</w:t>
      </w:r>
    </w:p>
    <w:p>
      <w:pPr>
        <w:spacing w:line="360" w:lineRule="auto"/>
        <w:jc w:val="both"/>
        <w:rPr>
          <w:b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866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>Key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 xml:space="preserve"> skill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:-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Wordpress,WooCommerce,Shopify 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-164465</wp:posOffset>
                </wp:positionH>
                <wp:positionV relativeFrom="paragraph">
                  <wp:posOffset>-558165</wp:posOffset>
                </wp:positionV>
                <wp:extent cx="6610350" cy="311785"/>
                <wp:effectExtent l="0" t="0" r="0" b="0"/>
                <wp:wrapNone/>
                <wp:docPr id="1039" name="Rectangle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5588" y="3628870"/>
                          <a:ext cx="6600825" cy="3022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/>
                                <w:smallCaps w:val="0"/>
                                <w:strike w:val="0"/>
                                <w:color w:val="984806"/>
                                <w:sz w:val="28"/>
                                <w:vertAlign w:val="baseline"/>
                              </w:rPr>
                              <w:t>SOFTWARE SKILLS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95pt;margin-top:-43.95pt;height:24.55pt;width:520.5pt;z-index:251659264;mso-width-relative:page;mso-height-relative:page;" fillcolor="#C0C0C0" filled="t" stroked="f" coordsize="21600,21600" o:gfxdata="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jasxfXAAAADAEAAA8AAAAAAAAAAQAgAAAAIgAAAGRycy9kb3ducmV2LnhtbFBLAQIUABQA&#10;AAAIAIdO4kAY83A1KgIAAHEEAAAOAAAAAAAAAAEAIAAAACYBAABkcnMvZTJvRG9jLnhtbFBLBQYA&#10;AAAABgAGAFkBAADCBQAAAAA=&#10;">
                <v:fill type="gradient" on="t" color2="#FFFFFF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 inset="0mm,3pt,0mm,3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/>
                          <w:i/>
                          <w:smallCaps w:val="0"/>
                          <w:strike w:val="0"/>
                          <w:color w:val="984806"/>
                          <w:sz w:val="28"/>
                          <w:vertAlign w:val="baseline"/>
                        </w:rPr>
                        <w:t>SOFTWARE SKILLS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left="506" w:firstLine="0"/>
        <w:jc w:val="both"/>
        <w:rPr>
          <w:b/>
          <w:sz w:val="28"/>
          <w:szCs w:val="28"/>
        </w:rPr>
      </w:pPr>
      <w:r>
        <w:rPr>
          <w:sz w:val="20"/>
          <w:szCs w:val="20"/>
          <w:rtl w:val="0"/>
        </w:rPr>
        <w:t xml:space="preserve">                                               </w:t>
      </w:r>
      <w:r>
        <w:rPr>
          <w:b/>
          <w:sz w:val="28"/>
          <w:szCs w:val="28"/>
          <w:rtl w:val="0"/>
        </w:rPr>
        <w:t>jQuery,javascript, Psd to html, psd to wordpress,</w:t>
      </w:r>
    </w:p>
    <w:p>
      <w:pPr>
        <w:spacing w:line="360" w:lineRule="auto"/>
        <w:ind w:left="506" w:firstLine="0"/>
        <w:jc w:val="both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       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Codeigniter.</w:t>
      </w:r>
      <w:r>
        <w:rPr>
          <w:b/>
          <w:sz w:val="28"/>
          <w:szCs w:val="28"/>
          <w:rtl w:val="0"/>
        </w:rPr>
        <w:tab/>
      </w:r>
    </w:p>
    <w:p>
      <w:pPr>
        <w:spacing w:line="360" w:lineRule="auto"/>
        <w:ind w:left="2880" w:firstLine="0"/>
        <w:jc w:val="both"/>
        <w:rPr>
          <w:b/>
          <w:sz w:val="28"/>
          <w:szCs w:val="28"/>
        </w:rPr>
      </w:pPr>
    </w:p>
    <w:p>
      <w:pPr>
        <w:spacing w:line="360" w:lineRule="auto"/>
        <w:ind w:left="288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</w:t>
      </w:r>
    </w:p>
    <w:p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Other Languages Known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:  C,C++,PHP,Javascript,CSS3,HTML5</w:t>
      </w:r>
    </w:p>
    <w:p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Database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: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MYSQL.</w:t>
      </w:r>
    </w:p>
    <w:p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Developing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: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Web Application.</w:t>
      </w:r>
    </w:p>
    <w:p>
      <w:pPr>
        <w:numPr>
          <w:ilvl w:val="0"/>
          <w:numId w:val="4"/>
        </w:numPr>
        <w:spacing w:line="360" w:lineRule="auto"/>
        <w:ind w:left="720" w:hanging="360"/>
        <w:jc w:val="both"/>
      </w:pPr>
      <w:r>
        <w:rPr>
          <w:sz w:val="28"/>
          <w:szCs w:val="28"/>
          <w:rtl w:val="0"/>
        </w:rPr>
        <w:t>Area of interest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: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Web Development,Testing.</w:t>
      </w:r>
    </w:p>
    <w:p>
      <w:pPr>
        <w:spacing w:line="360" w:lineRule="auto"/>
        <w:ind w:left="720" w:firstLine="0"/>
        <w:jc w:val="both"/>
      </w:pPr>
    </w:p>
    <w:p>
      <w:pPr>
        <w:spacing w:line="360" w:lineRule="auto"/>
        <w:jc w:val="both"/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63500</wp:posOffset>
                </wp:positionV>
                <wp:extent cx="6610350" cy="313055"/>
                <wp:effectExtent l="0" t="0" r="0" b="0"/>
                <wp:wrapNone/>
                <wp:docPr id="1035" name="Rectangle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5588" y="3628235"/>
                          <a:ext cx="6600825" cy="3035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984806"/>
                                <w:sz w:val="24"/>
                                <w:vertAlign w:val="baseline"/>
                              </w:rPr>
                              <w:t>PROFESSIONAL  EXPERIENCE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5pt;margin-top:5pt;height:24.65pt;width:520.5pt;z-index:251659264;mso-width-relative:page;mso-height-relative:page;" fillcolor="#C0C0C0" filled="t" stroked="f" coordsize="21600,21600" o:gfxdata="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Xp&#10;RXPUAAAACQEAAA8AAAAAAAAAAQAgAAAAIgAAAGRycy9kb3ducmV2LnhtbFBLAQIUABQAAAAIAIdO&#10;4kAgVfRGJwIAAHEEAAAOAAAAAAAAAAEAIAAAACMBAABkcnMvZTJvRG9jLnhtbFBLBQYAAAAABgAG&#10;AFkBAAC8BQAAAAA=&#10;">
                <v:fill type="gradient" on="t" color2="#FFFFFF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 inset="0mm,3pt,0mm,3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984806"/>
                          <w:sz w:val="24"/>
                          <w:vertAlign w:val="baseline"/>
                        </w:rPr>
                        <w:t>PROFESSIONAL  EXPERIENCE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b/>
          <w:sz w:val="28"/>
          <w:szCs w:val="28"/>
        </w:rPr>
      </w:pPr>
    </w:p>
    <w:p>
      <w:pPr>
        <w:jc w:val="both"/>
        <w:rPr>
          <w:b/>
          <w:color w:val="244061"/>
          <w:sz w:val="28"/>
          <w:szCs w:val="28"/>
        </w:rPr>
      </w:pPr>
      <w:r>
        <w:rPr>
          <w:b/>
          <w:sz w:val="28"/>
          <w:szCs w:val="28"/>
          <w:u w:val="single"/>
          <w:rtl w:val="0"/>
        </w:rPr>
        <w:t>Company Name</w:t>
      </w:r>
      <w:r>
        <w:rPr>
          <w:b/>
          <w:sz w:val="28"/>
          <w:szCs w:val="28"/>
          <w:rtl w:val="0"/>
        </w:rPr>
        <w:t xml:space="preserve"> : </w:t>
      </w:r>
      <w:r>
        <w:rPr>
          <w:b/>
          <w:color w:val="244061"/>
          <w:sz w:val="28"/>
          <w:szCs w:val="28"/>
          <w:rtl w:val="0"/>
        </w:rPr>
        <w:t>Alif Software  Solution.(Ahmedabad)</w:t>
      </w:r>
    </w:p>
    <w:p>
      <w:pPr>
        <w:jc w:val="both"/>
        <w:rPr>
          <w:b/>
          <w:color w:val="244061"/>
          <w:sz w:val="28"/>
          <w:szCs w:val="28"/>
        </w:rPr>
      </w:pPr>
    </w:p>
    <w:p>
      <w:pPr>
        <w:jc w:val="both"/>
        <w:rPr>
          <w:b/>
          <w:color w:val="244061"/>
          <w:sz w:val="28"/>
          <w:szCs w:val="28"/>
        </w:rPr>
      </w:pPr>
      <w:r>
        <w:rPr>
          <w:b/>
          <w:color w:val="000000"/>
          <w:sz w:val="28"/>
          <w:szCs w:val="28"/>
          <w:u w:val="single"/>
          <w:rtl w:val="0"/>
        </w:rPr>
        <w:t>WorkPortfolio</w:t>
      </w:r>
      <w:r>
        <w:rPr>
          <w:b/>
          <w:color w:val="244061"/>
          <w:sz w:val="28"/>
          <w:szCs w:val="28"/>
          <w:rtl w:val="0"/>
        </w:rPr>
        <w:t>:</w:t>
      </w:r>
    </w:p>
    <w:p>
      <w:pPr>
        <w:jc w:val="both"/>
        <w:rPr>
          <w:b/>
          <w:color w:val="244061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244061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Develope a Web Application in Codeigniter  </w:t>
      </w:r>
    </w:p>
    <w:p>
      <w:pPr>
        <w:jc w:val="both"/>
        <w:rPr>
          <w:b/>
          <w:color w:val="244061"/>
          <w:sz w:val="28"/>
          <w:szCs w:val="28"/>
        </w:rPr>
      </w:pPr>
    </w:p>
    <w:p>
      <w:pPr>
        <w:jc w:val="both"/>
        <w:rPr>
          <w:b/>
          <w:color w:val="244061"/>
          <w:sz w:val="28"/>
          <w:szCs w:val="28"/>
        </w:rPr>
      </w:pPr>
      <w:r>
        <w:rPr>
          <w:b/>
          <w:sz w:val="28"/>
          <w:szCs w:val="28"/>
          <w:u w:val="single"/>
          <w:rtl w:val="0"/>
        </w:rPr>
        <w:t>Position</w:t>
      </w:r>
      <w:r>
        <w:rPr>
          <w:b/>
          <w:sz w:val="28"/>
          <w:szCs w:val="28"/>
          <w:rtl w:val="0"/>
        </w:rPr>
        <w:t xml:space="preserve">: </w:t>
      </w:r>
      <w:r>
        <w:rPr>
          <w:b/>
          <w:color w:val="244061"/>
          <w:sz w:val="28"/>
          <w:szCs w:val="28"/>
          <w:rtl w:val="0"/>
        </w:rPr>
        <w:t>php Developer</w:t>
      </w:r>
    </w:p>
    <w:p>
      <w:pPr>
        <w:jc w:val="both"/>
        <w:rPr>
          <w:b/>
          <w:color w:val="244061"/>
          <w:sz w:val="28"/>
          <w:szCs w:val="28"/>
        </w:rPr>
      </w:pPr>
    </w:p>
    <w:p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  <w:rtl w:val="0"/>
        </w:rPr>
        <w:t>Experience</w:t>
      </w:r>
      <w:r>
        <w:rPr>
          <w:b/>
          <w:sz w:val="28"/>
          <w:szCs w:val="28"/>
          <w:rtl w:val="0"/>
        </w:rPr>
        <w:t xml:space="preserve"> : 6month.</w:t>
      </w:r>
    </w:p>
    <w:p>
      <w:pPr>
        <w:jc w:val="both"/>
        <w:rPr>
          <w:b/>
          <w:sz w:val="28"/>
          <w:szCs w:val="28"/>
          <w:u w:val="single"/>
        </w:rPr>
      </w:pPr>
    </w:p>
    <w:p>
      <w:pPr>
        <w:jc w:val="both"/>
        <w:rPr>
          <w:b/>
          <w:sz w:val="28"/>
          <w:szCs w:val="28"/>
          <w:u w:val="single"/>
        </w:rPr>
      </w:pPr>
    </w:p>
    <w:p>
      <w:pPr>
        <w:jc w:val="both"/>
        <w:rPr>
          <w:b/>
          <w:sz w:val="28"/>
          <w:szCs w:val="28"/>
          <w:u w:val="single"/>
        </w:rPr>
      </w:pPr>
    </w:p>
    <w:p>
      <w:pPr>
        <w:jc w:val="both"/>
        <w:rPr>
          <w:b/>
          <w:sz w:val="28"/>
          <w:szCs w:val="28"/>
          <w:u w:val="single"/>
        </w:rPr>
      </w:pPr>
    </w:p>
    <w:p>
      <w:pPr>
        <w:jc w:val="both"/>
        <w:rPr>
          <w:b/>
          <w:color w:val="244061"/>
          <w:sz w:val="28"/>
          <w:szCs w:val="28"/>
        </w:rPr>
      </w:pPr>
      <w:r>
        <w:rPr>
          <w:b/>
          <w:sz w:val="28"/>
          <w:szCs w:val="28"/>
          <w:u w:val="single"/>
          <w:rtl w:val="0"/>
        </w:rPr>
        <w:t>Company Name</w:t>
      </w:r>
      <w:r>
        <w:rPr>
          <w:b/>
          <w:sz w:val="28"/>
          <w:szCs w:val="28"/>
          <w:rtl w:val="0"/>
        </w:rPr>
        <w:t xml:space="preserve"> : </w:t>
      </w:r>
      <w:r>
        <w:rPr>
          <w:b/>
          <w:color w:val="244061"/>
          <w:sz w:val="28"/>
          <w:szCs w:val="28"/>
          <w:rtl w:val="0"/>
        </w:rPr>
        <w:t>Coreway Solution.(Ahmedabad)</w:t>
      </w:r>
    </w:p>
    <w:p>
      <w:pPr>
        <w:jc w:val="both"/>
        <w:rPr>
          <w:b/>
          <w:color w:val="244061"/>
          <w:sz w:val="28"/>
          <w:szCs w:val="28"/>
        </w:rPr>
      </w:pPr>
    </w:p>
    <w:p>
      <w:pPr>
        <w:jc w:val="both"/>
        <w:rPr>
          <w:b/>
          <w:color w:val="244061"/>
          <w:sz w:val="28"/>
          <w:szCs w:val="28"/>
        </w:rPr>
      </w:pPr>
      <w:r>
        <w:rPr>
          <w:b/>
          <w:color w:val="000000"/>
          <w:sz w:val="28"/>
          <w:szCs w:val="28"/>
          <w:u w:val="single"/>
          <w:rtl w:val="0"/>
        </w:rPr>
        <w:t>WorkPortfolio</w:t>
      </w:r>
      <w:r>
        <w:rPr>
          <w:b/>
          <w:color w:val="244061"/>
          <w:sz w:val="28"/>
          <w:szCs w:val="28"/>
          <w:rtl w:val="0"/>
        </w:rPr>
        <w:t>:</w:t>
      </w:r>
    </w:p>
    <w:p>
      <w:pPr>
        <w:jc w:val="both"/>
        <w:rPr>
          <w:b/>
          <w:color w:val="244061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244061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Developed Wordpress Themes,Web Appilications, and Website Customization, Integrations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244061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Also work on jQuery ,Web API,CSS,Mobile Responsive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244061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PSD to Wordpress , HTML to Wordpress, Migration, Hosting etc.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244061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Frontend/Backend Work of Wordpress and WooCommerce customization 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244061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Shopify website devlopment</w:t>
      </w:r>
    </w:p>
    <w:p>
      <w:pPr>
        <w:jc w:val="both"/>
        <w:rPr>
          <w:b/>
          <w:color w:val="244061"/>
          <w:sz w:val="28"/>
          <w:szCs w:val="28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244061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244061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244061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244061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244061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244061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244061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244061"/>
          <w:sz w:val="28"/>
          <w:szCs w:val="28"/>
          <w:u w:val="none"/>
          <w:shd w:val="clear" w:fill="auto"/>
          <w:vertAlign w:val="baseline"/>
        </w:rPr>
      </w:pPr>
    </w:p>
    <w:p>
      <w:pPr>
        <w:jc w:val="both"/>
        <w:rPr>
          <w:b/>
          <w:color w:val="244061"/>
          <w:sz w:val="28"/>
          <w:szCs w:val="28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244061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244061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>Below listings of projects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:-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244061"/>
          <w:sz w:val="28"/>
          <w:szCs w:val="28"/>
          <w:u w:val="none"/>
          <w:shd w:val="clear" w:fill="auto"/>
          <w:vertAlign w:val="baseline"/>
        </w:rPr>
      </w:pPr>
    </w:p>
    <w:p>
      <w:pPr>
        <w:jc w:val="both"/>
        <w:rPr>
          <w:b/>
          <w:color w:val="244061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244061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>Woocommerce and Wordpress Websites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:- (</w:t>
      </w:r>
      <w:r>
        <w:rPr>
          <w:b/>
          <w:sz w:val="28"/>
          <w:szCs w:val="28"/>
          <w:rtl w:val="0"/>
        </w:rPr>
        <w:t>15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+)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244061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>Wordpress Websites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:- (</w:t>
      </w:r>
      <w:r>
        <w:rPr>
          <w:b/>
          <w:sz w:val="28"/>
          <w:szCs w:val="28"/>
          <w:rtl w:val="0"/>
        </w:rPr>
        <w:t>4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0+)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Shopify Themes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:- (</w:t>
      </w:r>
      <w:r>
        <w:rPr>
          <w:b/>
          <w:sz w:val="28"/>
          <w:szCs w:val="28"/>
          <w:rtl w:val="0"/>
        </w:rPr>
        <w:t>1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0+)</w:t>
      </w:r>
    </w:p>
    <w:p>
      <w:pPr>
        <w:jc w:val="both"/>
        <w:rPr>
          <w:b/>
          <w:sz w:val="28"/>
          <w:szCs w:val="28"/>
          <w:u w:val="single"/>
        </w:rPr>
      </w:pPr>
    </w:p>
    <w:p>
      <w:pPr>
        <w:jc w:val="both"/>
        <w:rPr>
          <w:b/>
          <w:color w:val="244061"/>
          <w:sz w:val="28"/>
          <w:szCs w:val="28"/>
        </w:rPr>
      </w:pPr>
    </w:p>
    <w:p>
      <w:pPr>
        <w:jc w:val="both"/>
        <w:rPr>
          <w:b/>
          <w:color w:val="244061"/>
          <w:sz w:val="28"/>
          <w:szCs w:val="28"/>
        </w:rPr>
      </w:pPr>
      <w:r>
        <w:rPr>
          <w:b/>
          <w:sz w:val="28"/>
          <w:szCs w:val="28"/>
          <w:u w:val="single"/>
          <w:rtl w:val="0"/>
        </w:rPr>
        <w:t>Position</w:t>
      </w:r>
      <w:r>
        <w:rPr>
          <w:b/>
          <w:sz w:val="28"/>
          <w:szCs w:val="28"/>
          <w:rtl w:val="0"/>
        </w:rPr>
        <w:t xml:space="preserve">: </w:t>
      </w:r>
      <w:r>
        <w:rPr>
          <w:b/>
          <w:color w:val="244061"/>
          <w:sz w:val="28"/>
          <w:szCs w:val="28"/>
          <w:rtl w:val="0"/>
        </w:rPr>
        <w:t>Sr. Wordpress Developer</w:t>
      </w:r>
    </w:p>
    <w:p>
      <w:pPr>
        <w:jc w:val="both"/>
        <w:rPr>
          <w:b/>
          <w:color w:val="244061"/>
          <w:sz w:val="28"/>
          <w:szCs w:val="28"/>
        </w:rPr>
      </w:pPr>
    </w:p>
    <w:p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  <w:rtl w:val="0"/>
        </w:rPr>
        <w:t>Experience</w:t>
      </w:r>
      <w:r>
        <w:rPr>
          <w:b/>
          <w:sz w:val="28"/>
          <w:szCs w:val="28"/>
          <w:rtl w:val="0"/>
        </w:rPr>
        <w:t xml:space="preserve"> : 6+</w:t>
      </w:r>
      <w:r>
        <w:rPr>
          <w:b/>
          <w:color w:val="244061"/>
          <w:sz w:val="28"/>
          <w:szCs w:val="28"/>
          <w:rtl w:val="0"/>
        </w:rPr>
        <w:t>years</w:t>
      </w:r>
    </w:p>
    <w:p>
      <w:pPr>
        <w:jc w:val="both"/>
        <w:rPr>
          <w:b/>
          <w:sz w:val="28"/>
          <w:szCs w:val="28"/>
        </w:rPr>
      </w:pPr>
    </w:p>
    <w:p>
      <w:pPr>
        <w:spacing w:after="283"/>
        <w:jc w:val="both"/>
        <w:rPr>
          <w:b/>
          <w:sz w:val="28"/>
          <w:szCs w:val="28"/>
          <w:u w:val="single"/>
        </w:rPr>
      </w:pPr>
      <w:r>
        <w:rPr>
          <w:b/>
          <w:color w:val="984806"/>
        </w:rPr>
        <w:drawing>
          <wp:inline distT="0" distB="0" distL="0" distR="0">
            <wp:extent cx="6395085" cy="351155"/>
            <wp:effectExtent l="0" t="0" r="0" b="0"/>
            <wp:docPr id="10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5284" cy="35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83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Projects:</w:t>
      </w:r>
    </w:p>
    <w:p>
      <w:pPr>
        <w:numPr>
          <w:ilvl w:val="0"/>
          <w:numId w:val="6"/>
        </w:numPr>
        <w:ind w:left="945" w:hanging="360"/>
        <w:jc w:val="both"/>
        <w:rPr>
          <w:b/>
          <w:color w:val="244061"/>
          <w:sz w:val="28"/>
          <w:szCs w:val="28"/>
          <w:u w:val="single"/>
        </w:rPr>
      </w:pPr>
      <w:r>
        <w:rPr>
          <w:b/>
          <w:color w:val="244061"/>
          <w:sz w:val="28"/>
          <w:szCs w:val="28"/>
          <w:u w:val="single"/>
          <w:rtl w:val="0"/>
        </w:rPr>
        <w:t>Social Networking Project (Web Application)  (BCA-6</w:t>
      </w:r>
      <w:r>
        <w:rPr>
          <w:b/>
          <w:color w:val="244061"/>
          <w:sz w:val="28"/>
          <w:szCs w:val="28"/>
          <w:u w:val="single"/>
          <w:vertAlign w:val="superscript"/>
          <w:rtl w:val="0"/>
        </w:rPr>
        <w:t>th</w:t>
      </w:r>
      <w:r>
        <w:rPr>
          <w:b/>
          <w:color w:val="244061"/>
          <w:sz w:val="28"/>
          <w:szCs w:val="28"/>
          <w:u w:val="single"/>
          <w:rtl w:val="0"/>
        </w:rPr>
        <w:t xml:space="preserve"> sem  project)</w:t>
      </w:r>
    </w:p>
    <w:p>
      <w:pPr>
        <w:jc w:val="both"/>
        <w:rPr>
          <w:b/>
          <w:sz w:val="28"/>
          <w:szCs w:val="28"/>
          <w:u w:val="single"/>
        </w:rPr>
      </w:pPr>
    </w:p>
    <w:p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 xml:space="preserve"> Company</w:t>
      </w:r>
      <w:r>
        <w:rPr>
          <w:b/>
          <w:color w:val="244061"/>
          <w:sz w:val="28"/>
          <w:szCs w:val="28"/>
          <w:rtl w:val="0"/>
        </w:rPr>
        <w:t>:  Ecs Infotech.(Ahmedabad)</w:t>
      </w:r>
    </w:p>
    <w:p>
      <w:pPr>
        <w:jc w:val="both"/>
        <w:rPr>
          <w:b/>
          <w:sz w:val="28"/>
          <w:szCs w:val="28"/>
        </w:rPr>
      </w:pPr>
    </w:p>
    <w:p>
      <w:pPr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  <w:rtl w:val="0"/>
        </w:rPr>
        <w:t>Description:</w:t>
      </w:r>
    </w:p>
    <w:p>
      <w:pPr>
        <w:ind w:left="360" w:firstLine="0"/>
        <w:jc w:val="both"/>
        <w:rPr>
          <w:sz w:val="28"/>
          <w:szCs w:val="28"/>
        </w:rPr>
      </w:pPr>
    </w:p>
    <w:p>
      <w:pPr>
        <w:numPr>
          <w:ilvl w:val="0"/>
          <w:numId w:val="7"/>
        </w:numPr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0"/>
        </w:rPr>
        <w:t>A Social Networking WebSite Which Allows Registered users to make</w:t>
      </w:r>
    </w:p>
    <w:p>
      <w:pPr>
        <w:tabs>
          <w:tab w:val="left" w:pos="720"/>
        </w:tabs>
        <w:ind w:left="72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0"/>
        </w:rPr>
        <w:t xml:space="preserve">Friends and share picture , ideas,thought etc among their friend   . </w:t>
      </w:r>
    </w:p>
    <w:p>
      <w:pPr>
        <w:jc w:val="both"/>
        <w:rPr>
          <w:color w:val="000000"/>
          <w:sz w:val="28"/>
          <w:szCs w:val="28"/>
        </w:rPr>
      </w:pPr>
    </w:p>
    <w:p>
      <w:pPr>
        <w:ind w:left="36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Responsibilities:</w:t>
      </w:r>
    </w:p>
    <w:p>
      <w:pPr>
        <w:widowControl w:val="0"/>
        <w:numPr>
          <w:ilvl w:val="0"/>
          <w:numId w:val="8"/>
        </w:numPr>
        <w:tabs>
          <w:tab w:val="left" w:pos="1080"/>
          <w:tab w:val="left" w:pos="1800"/>
        </w:tabs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Involved in Design and development of the application.</w:t>
      </w:r>
    </w:p>
    <w:p>
      <w:pPr>
        <w:widowControl w:val="0"/>
        <w:numPr>
          <w:ilvl w:val="0"/>
          <w:numId w:val="8"/>
        </w:numPr>
        <w:tabs>
          <w:tab w:val="left" w:pos="1080"/>
          <w:tab w:val="left" w:pos="1800"/>
        </w:tabs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Involved in database creation.</w:t>
      </w:r>
    </w:p>
    <w:p>
      <w:pPr>
        <w:widowControl w:val="0"/>
        <w:numPr>
          <w:ilvl w:val="0"/>
          <w:numId w:val="8"/>
        </w:numPr>
        <w:tabs>
          <w:tab w:val="left" w:pos="1080"/>
          <w:tab w:val="left" w:pos="1800"/>
        </w:tabs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Involved in Manual Testing</w:t>
      </w:r>
    </w:p>
    <w:p>
      <w:pPr>
        <w:widowControl w:val="0"/>
        <w:tabs>
          <w:tab w:val="left" w:pos="1080"/>
          <w:tab w:val="left" w:pos="1800"/>
        </w:tabs>
        <w:ind w:left="720" w:firstLine="0"/>
        <w:jc w:val="both"/>
        <w:rPr>
          <w:sz w:val="28"/>
          <w:szCs w:val="28"/>
        </w:rPr>
      </w:pPr>
    </w:p>
    <w:p>
      <w:pPr>
        <w:tabs>
          <w:tab w:val="left" w:pos="720"/>
        </w:tabs>
        <w:jc w:val="both"/>
        <w:rPr>
          <w:sz w:val="28"/>
          <w:szCs w:val="28"/>
          <w:u w:val="single"/>
        </w:rPr>
      </w:pPr>
    </w:p>
    <w:p>
      <w:pPr>
        <w:tabs>
          <w:tab w:val="left" w:pos="720"/>
        </w:tabs>
        <w:jc w:val="both"/>
        <w:rPr>
          <w:sz w:val="28"/>
          <w:szCs w:val="28"/>
        </w:rPr>
      </w:pPr>
      <w:r>
        <w:rPr>
          <w:sz w:val="28"/>
          <w:szCs w:val="28"/>
          <w:u w:val="single"/>
          <w:rtl w:val="0"/>
        </w:rPr>
        <w:t xml:space="preserve">Tools And Technology </w:t>
      </w:r>
      <w:r>
        <w:rPr>
          <w:sz w:val="28"/>
          <w:szCs w:val="28"/>
          <w:rtl w:val="0"/>
        </w:rPr>
        <w:t>:php,mysql,jquery,ajax</w:t>
      </w:r>
    </w:p>
    <w:p>
      <w:pPr>
        <w:tabs>
          <w:tab w:val="left" w:pos="720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 xml:space="preserve"> </w:t>
      </w:r>
    </w:p>
    <w:p>
      <w:pPr>
        <w:tabs>
          <w:tab w:val="left" w:pos="720"/>
        </w:tabs>
        <w:jc w:val="both"/>
        <w:rPr>
          <w:sz w:val="28"/>
          <w:szCs w:val="28"/>
        </w:rPr>
      </w:pPr>
    </w:p>
    <w:p>
      <w:pPr>
        <w:tabs>
          <w:tab w:val="left" w:pos="720"/>
        </w:tabs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</w:t>
      </w:r>
    </w:p>
    <w:p>
      <w:pPr>
        <w:tabs>
          <w:tab w:val="left" w:pos="720"/>
        </w:tabs>
        <w:jc w:val="both"/>
        <w:rPr>
          <w:b/>
          <w:i/>
          <w:sz w:val="28"/>
          <w:szCs w:val="28"/>
        </w:rPr>
      </w:pPr>
    </w:p>
    <w:p>
      <w:pPr>
        <w:tabs>
          <w:tab w:val="left" w:pos="720"/>
        </w:tabs>
        <w:jc w:val="both"/>
        <w:rPr>
          <w:b/>
          <w:i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-304165</wp:posOffset>
                </wp:positionV>
                <wp:extent cx="6610350" cy="323850"/>
                <wp:effectExtent l="0" t="0" r="0" b="0"/>
                <wp:wrapNone/>
                <wp:docPr id="1036" name="Rectangles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5588" y="3622838"/>
                          <a:ext cx="6600825" cy="3143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/>
                                <w:smallCaps w:val="0"/>
                                <w:strike w:val="0"/>
                                <w:color w:val="984806"/>
                                <w:sz w:val="28"/>
                                <w:vertAlign w:val="baseline"/>
                              </w:rPr>
                              <w:t>STRENGTHS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95pt;margin-top:-23.95pt;height:25.5pt;width:520.5pt;z-index:251659264;mso-width-relative:page;mso-height-relative:page;" fillcolor="#C0C0C0" filled="t" stroked="f" coordsize="21600,21600" o:gfxdata="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D&#10;6lww1AAAAAoBAAAPAAAAAAAAAAEAIAAAACIAAABkcnMvZG93bnJldi54bWxQSwECFAAUAAAACACH&#10;TuJAzdhilSgCAABxBAAADgAAAAAAAAABACAAAAAjAQAAZHJzL2Uyb0RvYy54bWxQSwUGAAAAAAYA&#10;BgBZAQAAvQUAAAAA&#10;">
                <v:fill type="gradient" on="t" color2="#FFFFFF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 inset="0mm,3pt,0mm,3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/>
                          <w:i/>
                          <w:smallCaps w:val="0"/>
                          <w:strike w:val="0"/>
                          <w:color w:val="984806"/>
                          <w:sz w:val="28"/>
                          <w:vertAlign w:val="baseline"/>
                        </w:rPr>
                        <w:t>STRENGTHS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9"/>
        </w:numPr>
        <w:tabs>
          <w:tab w:val="left" w:pos="1620"/>
        </w:tabs>
        <w:ind w:left="810" w:firstLine="0"/>
        <w:rPr>
          <w:sz w:val="28"/>
          <w:szCs w:val="28"/>
        </w:rPr>
      </w:pPr>
      <w:r>
        <w:rPr>
          <w:sz w:val="28"/>
          <w:szCs w:val="28"/>
          <w:rtl w:val="0"/>
        </w:rPr>
        <w:t>Positive Attitude</w:t>
      </w:r>
    </w:p>
    <w:p>
      <w:pPr>
        <w:numPr>
          <w:ilvl w:val="0"/>
          <w:numId w:val="9"/>
        </w:numPr>
        <w:tabs>
          <w:tab w:val="left" w:pos="1620"/>
        </w:tabs>
        <w:ind w:left="810" w:firstLine="0"/>
        <w:rPr>
          <w:sz w:val="28"/>
          <w:szCs w:val="28"/>
        </w:rPr>
      </w:pPr>
      <w:r>
        <w:rPr>
          <w:sz w:val="28"/>
          <w:szCs w:val="28"/>
          <w:rtl w:val="0"/>
        </w:rPr>
        <w:t>Fast Learning Ability</w:t>
      </w:r>
    </w:p>
    <w:p>
      <w:pPr>
        <w:numPr>
          <w:ilvl w:val="0"/>
          <w:numId w:val="9"/>
        </w:numPr>
        <w:tabs>
          <w:tab w:val="left" w:pos="1620"/>
        </w:tabs>
        <w:ind w:left="810" w:firstLine="0"/>
        <w:rPr>
          <w:sz w:val="28"/>
          <w:szCs w:val="28"/>
        </w:rPr>
      </w:pPr>
      <w:r>
        <w:rPr>
          <w:sz w:val="28"/>
          <w:szCs w:val="28"/>
          <w:rtl w:val="0"/>
        </w:rPr>
        <w:t>Confident</w:t>
      </w:r>
    </w:p>
    <w:p>
      <w:pPr>
        <w:numPr>
          <w:ilvl w:val="0"/>
          <w:numId w:val="9"/>
        </w:numPr>
        <w:tabs>
          <w:tab w:val="left" w:pos="1620"/>
        </w:tabs>
        <w:ind w:left="81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Dedicated towards goal </w:t>
      </w:r>
    </w:p>
    <w:p>
      <w:pPr>
        <w:numPr>
          <w:ilvl w:val="0"/>
          <w:numId w:val="9"/>
        </w:numPr>
        <w:tabs>
          <w:tab w:val="left" w:pos="1620"/>
        </w:tabs>
        <w:ind w:left="810" w:firstLine="0"/>
        <w:rPr>
          <w:sz w:val="28"/>
          <w:szCs w:val="28"/>
        </w:rPr>
      </w:pPr>
      <w:r>
        <w:rPr>
          <w:sz w:val="28"/>
          <w:szCs w:val="28"/>
          <w:rtl w:val="0"/>
        </w:rPr>
        <w:t>Team member</w:t>
      </w:r>
    </w:p>
    <w:p>
      <w:pPr>
        <w:numPr>
          <w:ilvl w:val="0"/>
          <w:numId w:val="9"/>
        </w:numPr>
        <w:tabs>
          <w:tab w:val="left" w:pos="1620"/>
        </w:tabs>
        <w:ind w:left="810" w:firstLine="0"/>
        <w:rPr>
          <w:sz w:val="28"/>
          <w:szCs w:val="28"/>
        </w:rPr>
      </w:pPr>
      <w:r>
        <w:rPr>
          <w:sz w:val="28"/>
          <w:szCs w:val="28"/>
          <w:rtl w:val="0"/>
        </w:rPr>
        <w:t>Sincerity</w:t>
      </w:r>
    </w:p>
    <w:p>
      <w:pPr>
        <w:numPr>
          <w:ilvl w:val="0"/>
          <w:numId w:val="9"/>
        </w:numPr>
        <w:tabs>
          <w:tab w:val="left" w:pos="1620"/>
        </w:tabs>
        <w:ind w:left="810" w:firstLine="0"/>
        <w:rPr>
          <w:sz w:val="28"/>
          <w:szCs w:val="28"/>
        </w:rPr>
      </w:pPr>
      <w:r>
        <w:rPr>
          <w:sz w:val="28"/>
          <w:szCs w:val="28"/>
          <w:rtl w:val="0"/>
        </w:rPr>
        <w:t>Hardworking</w:t>
      </w:r>
    </w:p>
    <w:p>
      <w:pPr>
        <w:tabs>
          <w:tab w:val="left" w:pos="1620"/>
        </w:tabs>
        <w:rPr>
          <w:sz w:val="28"/>
          <w:szCs w:val="28"/>
        </w:rPr>
      </w:pPr>
    </w:p>
    <w:p>
      <w:pPr>
        <w:tabs>
          <w:tab w:val="left" w:pos="1620"/>
        </w:tabs>
        <w:rPr>
          <w:sz w:val="28"/>
          <w:szCs w:val="28"/>
        </w:rPr>
      </w:pPr>
    </w:p>
    <w:p>
      <w:pPr>
        <w:tabs>
          <w:tab w:val="left" w:pos="1620"/>
        </w:tabs>
        <w:rPr>
          <w:sz w:val="28"/>
          <w:szCs w:val="28"/>
        </w:rPr>
      </w:pPr>
    </w:p>
    <w:p>
      <w:pPr>
        <w:tabs>
          <w:tab w:val="left" w:pos="1620"/>
        </w:tabs>
        <w:rPr>
          <w:sz w:val="28"/>
          <w:szCs w:val="28"/>
        </w:rPr>
      </w:pPr>
    </w:p>
    <w:p>
      <w:pPr>
        <w:tabs>
          <w:tab w:val="left" w:pos="1620"/>
        </w:tabs>
        <w:rPr>
          <w:sz w:val="28"/>
          <w:szCs w:val="28"/>
        </w:rPr>
      </w:pPr>
    </w:p>
    <w:p>
      <w:pPr>
        <w:tabs>
          <w:tab w:val="left" w:pos="1620"/>
        </w:tabs>
        <w:ind w:left="810" w:firstLine="0"/>
        <w:rPr>
          <w:sz w:val="28"/>
          <w:szCs w:val="28"/>
        </w:rPr>
      </w:pPr>
    </w:p>
    <w:p>
      <w:pPr>
        <w:spacing w:line="360" w:lineRule="auto"/>
        <w:jc w:val="both"/>
        <w:rPr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101600</wp:posOffset>
                </wp:positionV>
                <wp:extent cx="6562725" cy="355600"/>
                <wp:effectExtent l="0" t="0" r="0" b="0"/>
                <wp:wrapNone/>
                <wp:docPr id="1038" name="Rectangle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9400" y="3606963"/>
                          <a:ext cx="6553200" cy="3460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/>
                                <w:smallCaps w:val="0"/>
                                <w:strike w:val="0"/>
                                <w:color w:val="984806"/>
                                <w:sz w:val="28"/>
                                <w:vertAlign w:val="baseline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95pt;margin-top:8pt;height:28pt;width:516.75pt;z-index:251659264;mso-width-relative:page;mso-height-relative:page;" fillcolor="#C0C0C0" filled="t" stroked="f" coordsize="21600,21600" o:gfxdata="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A&#10;WNjS1QAAAAoBAAAPAAAAAAAAAAEAIAAAACIAAABkcnMvZG93bnJldi54bWxQSwECFAAUAAAACACH&#10;TuJAIhHK9CcCAABxBAAADgAAAAAAAAABACAAAAAkAQAAZHJzL2Uyb0RvYy54bWxQSwUGAAAAAAYA&#10;BgBZAQAAvQUAAAAA&#10;">
                <v:fill type="gradient" on="t" color2="#FFFFFF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 inset="0mm,3pt,0mm,3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/>
                          <w:i/>
                          <w:smallCaps w:val="0"/>
                          <w:strike w:val="0"/>
                          <w:color w:val="984806"/>
                          <w:sz w:val="28"/>
                          <w:vertAlign w:val="baseline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1170" w:hanging="3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Date of Birth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 xml:space="preserve">:     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16/09/1991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1170" w:hanging="3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Gender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 xml:space="preserve">:     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Male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1170" w:hanging="3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Mother tongue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 xml:space="preserve">:     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Hindi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1170" w:hanging="3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Nationality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:         Indian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1170" w:hanging="3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Marital Status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:        married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1170" w:hanging="3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Language known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 xml:space="preserve">:     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Hindi,Gujarati,English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1170" w:hanging="3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Hobby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 xml:space="preserve">:  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 xml:space="preserve">Music, Gamming </w:t>
      </w:r>
    </w:p>
    <w:p>
      <w:pPr>
        <w:numPr>
          <w:ilvl w:val="0"/>
          <w:numId w:val="10"/>
        </w:numPr>
        <w:tabs>
          <w:tab w:val="left" w:pos="1080"/>
        </w:tabs>
        <w:spacing w:line="360" w:lineRule="auto"/>
        <w:ind w:left="1170" w:hanging="3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Permanent address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 xml:space="preserve">:     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 xml:space="preserve">As Per Above </w:t>
      </w:r>
    </w:p>
    <w:p>
      <w:pPr>
        <w:spacing w:line="360" w:lineRule="auto"/>
        <w:ind w:left="1170" w:firstLine="0"/>
        <w:jc w:val="both"/>
        <w:rPr>
          <w:sz w:val="28"/>
          <w:szCs w:val="28"/>
        </w:rPr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0</wp:posOffset>
                </wp:positionV>
                <wp:extent cx="6511925" cy="330835"/>
                <wp:effectExtent l="0" t="0" r="0" b="0"/>
                <wp:wrapNone/>
                <wp:docPr id="1034" name="Rectangle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4800" y="3619345"/>
                          <a:ext cx="6502400" cy="3213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/>
                                <w:smallCaps w:val="0"/>
                                <w:strike w:val="0"/>
                                <w:color w:val="984806"/>
                                <w:sz w:val="28"/>
                                <w:vertAlign w:val="baseline"/>
                              </w:rPr>
                              <w:t>DECLARATION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95pt;margin-top:0pt;height:26.05pt;width:512.75pt;z-index:251659264;mso-width-relative:page;mso-height-relative:page;" fillcolor="#C0C0C0" filled="t" stroked="f" coordsize="21600,21600" o:gfxdata="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V&#10;JzBf0wAAAAcBAAAPAAAAAAAAAAEAIAAAACIAAABkcnMvZG93bnJldi54bWxQSwECFAAUAAAACACH&#10;TuJAW7jqpSkCAABxBAAADgAAAAAAAAABACAAAAAiAQAAZHJzL2Uyb0RvYy54bWxQSwUGAAAAAAYA&#10;BgBZAQAAvQUAAAAA&#10;">
                <v:fill type="gradient" on="t" color2="#FFFFFF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 inset="0mm,3pt,0mm,3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/>
                          <w:i/>
                          <w:smallCaps w:val="0"/>
                          <w:strike w:val="0"/>
                          <w:color w:val="984806"/>
                          <w:sz w:val="28"/>
                          <w:vertAlign w:val="baseline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6345"/>
        </w:tabs>
        <w:spacing w:line="288" w:lineRule="auto"/>
        <w:jc w:val="both"/>
      </w:pPr>
    </w:p>
    <w:p>
      <w:pPr>
        <w:tabs>
          <w:tab w:val="left" w:pos="6345"/>
        </w:tabs>
        <w:spacing w:line="288" w:lineRule="auto"/>
        <w:jc w:val="both"/>
        <w:rPr>
          <w:sz w:val="28"/>
          <w:szCs w:val="28"/>
        </w:rPr>
      </w:pPr>
    </w:p>
    <w:p>
      <w:pPr>
        <w:tabs>
          <w:tab w:val="left" w:pos="6345"/>
        </w:tabs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I do hereby declare that the particulars of information and facts stated herein above are true, correct and complete to the best of my knowledge and belief.</w:t>
      </w:r>
    </w:p>
    <w:p>
      <w:pPr>
        <w:tabs>
          <w:tab w:val="left" w:pos="6345"/>
        </w:tabs>
        <w:spacing w:line="288" w:lineRule="auto"/>
        <w:jc w:val="both"/>
        <w:rPr>
          <w:sz w:val="28"/>
          <w:szCs w:val="28"/>
        </w:rPr>
      </w:pPr>
    </w:p>
    <w:p>
      <w:pPr>
        <w:ind w:left="7200" w:firstLine="0"/>
        <w:jc w:val="both"/>
        <w:rPr>
          <w:b/>
        </w:rPr>
      </w:pPr>
      <w:r>
        <w:rPr>
          <w:b/>
          <w:rtl w:val="0"/>
        </w:rPr>
        <w:t>Sehjad Ansari</w:t>
      </w: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hru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both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⮚"/>
      <w:lvlJc w:val="left"/>
      <w:pPr>
        <w:ind w:left="135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07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79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1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23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95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67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39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11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⮚"/>
      <w:lvlJc w:val="left"/>
      <w:pPr>
        <w:ind w:left="866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86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306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026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46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66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86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906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626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0053208E"/>
    <w:multiLevelType w:val="multilevel"/>
    <w:tmpl w:val="0053208E"/>
    <w:lvl w:ilvl="0" w:tentative="0">
      <w:start w:val="2009"/>
      <w:numFmt w:val="decimal"/>
      <w:lvlText w:val="%1"/>
      <w:lvlJc w:val="left"/>
      <w:pPr>
        <w:ind w:left="1320" w:hanging="60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⮚"/>
      <w:lvlJc w:val="left"/>
      <w:pPr>
        <w:ind w:left="23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30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7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45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52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9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6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73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810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⮚"/>
      <w:lvlJc w:val="left"/>
      <w:pPr>
        <w:ind w:left="945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665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385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105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825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545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265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985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705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🞂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🞂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🞂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🞂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🞂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🞂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🞂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🞂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🞂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59ADCABA"/>
    <w:multiLevelType w:val="multilevel"/>
    <w:tmpl w:val="59ADCABA"/>
    <w:lvl w:ilvl="0" w:tentative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decimal"/>
      <w:lvlText w:val="%1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14D1C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outlineLvl w:val="0"/>
    </w:pPr>
    <w:rPr>
      <w:b/>
      <w:bCs/>
      <w:sz w:val="26"/>
    </w:rPr>
  </w:style>
  <w:style w:type="paragraph" w:styleId="3">
    <w:name w:val="heading 2"/>
    <w:basedOn w:val="1"/>
    <w:next w:val="1"/>
    <w:qFormat/>
    <w:uiPriority w:val="0"/>
    <w:pPr>
      <w:keepNext/>
      <w:ind w:left="2160"/>
      <w:outlineLvl w:val="1"/>
    </w:pPr>
    <w:rPr>
      <w:sz w:val="28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bCs/>
      <w:sz w:val="28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b/>
      <w:bCs/>
      <w:i/>
      <w:iCs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8"/>
    <w:uiPriority w:val="99"/>
    <w:rPr>
      <w:rFonts w:ascii="Tahoma" w:hAnsi="Tahoma" w:cs="Tahoma"/>
      <w:sz w:val="16"/>
      <w:szCs w:val="16"/>
    </w:rPr>
  </w:style>
  <w:style w:type="paragraph" w:styleId="11">
    <w:name w:val="Body Text"/>
    <w:basedOn w:val="1"/>
    <w:qFormat/>
    <w:uiPriority w:val="0"/>
    <w:pPr>
      <w:jc w:val="both"/>
    </w:pPr>
    <w:rPr>
      <w:sz w:val="28"/>
    </w:rPr>
  </w:style>
  <w:style w:type="paragraph" w:styleId="12">
    <w:name w:val="Body Text 2"/>
    <w:basedOn w:val="1"/>
    <w:qFormat/>
    <w:uiPriority w:val="0"/>
    <w:rPr>
      <w:i/>
      <w:iCs/>
      <w:sz w:val="28"/>
    </w:rPr>
  </w:style>
  <w:style w:type="character" w:styleId="13">
    <w:name w:val="FollowedHyperlink"/>
    <w:qFormat/>
    <w:uiPriority w:val="0"/>
    <w:rPr>
      <w:color w:val="800080"/>
      <w:u w:val="single"/>
    </w:rPr>
  </w:style>
  <w:style w:type="paragraph" w:styleId="14">
    <w:name w:val="footer"/>
    <w:basedOn w:val="1"/>
    <w:link w:val="25"/>
    <w:uiPriority w:val="0"/>
    <w:pPr>
      <w:tabs>
        <w:tab w:val="center" w:pos="4680"/>
        <w:tab w:val="right" w:pos="9360"/>
      </w:tabs>
    </w:pPr>
    <w:rPr>
      <w:rFonts w:cs="Shruti"/>
      <w:lang w:bidi="gu-IN"/>
    </w:rPr>
  </w:style>
  <w:style w:type="paragraph" w:styleId="15">
    <w:name w:val="header"/>
    <w:basedOn w:val="1"/>
    <w:link w:val="24"/>
    <w:uiPriority w:val="0"/>
    <w:pPr>
      <w:tabs>
        <w:tab w:val="center" w:pos="4680"/>
        <w:tab w:val="right" w:pos="9360"/>
      </w:tabs>
    </w:pPr>
    <w:rPr>
      <w:rFonts w:cs="Shruti"/>
      <w:lang w:bidi="gu-IN"/>
    </w:rPr>
  </w:style>
  <w:style w:type="character" w:styleId="16">
    <w:name w:val="Hyperlink"/>
    <w:qFormat/>
    <w:uiPriority w:val="0"/>
    <w:rPr>
      <w:color w:val="0000FF"/>
      <w:u w:val="single"/>
    </w:rPr>
  </w:style>
  <w:style w:type="paragraph" w:styleId="17">
    <w:name w:val="Normal (Web)"/>
    <w:basedOn w:val="1"/>
    <w:uiPriority w:val="0"/>
    <w:pPr>
      <w:spacing w:before="100" w:beforeAutospacing="1" w:after="100" w:afterAutospacing="1"/>
    </w:pPr>
  </w:style>
  <w:style w:type="paragraph" w:styleId="1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9">
    <w:name w:val="Table Grid"/>
    <w:basedOn w:val="20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Normal1"/>
    <w:qFormat/>
    <w:uiPriority w:val="0"/>
  </w:style>
  <w:style w:type="paragraph" w:styleId="2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Light Shading Accent 2"/>
    <w:basedOn w:val="20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23">
    <w:name w:val="Medium List 2 Accent 1"/>
    <w:basedOn w:val="20"/>
    <w:qFormat/>
    <w:uiPriority w:val="66"/>
    <w:rPr>
      <w:rFonts w:ascii="Cambria" w:hAnsi="Cambria" w:eastAsia="SimSun" w:cs="Shruti"/>
      <w:color w:val="000000"/>
      <w:sz w:val="22"/>
      <w:szCs w:val="22"/>
      <w:lang w:bidi="en-US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24">
    <w:name w:val="Header Char"/>
    <w:link w:val="15"/>
    <w:qFormat/>
    <w:uiPriority w:val="0"/>
    <w:rPr>
      <w:sz w:val="24"/>
      <w:szCs w:val="24"/>
    </w:rPr>
  </w:style>
  <w:style w:type="character" w:customStyle="1" w:styleId="25">
    <w:name w:val="Footer Char"/>
    <w:link w:val="14"/>
    <w:qFormat/>
    <w:uiPriority w:val="0"/>
    <w:rPr>
      <w:sz w:val="24"/>
      <w:szCs w:val="24"/>
    </w:rPr>
  </w:style>
  <w:style w:type="character" w:customStyle="1" w:styleId="26">
    <w:name w:val="Heading 1 Char"/>
    <w:basedOn w:val="8"/>
    <w:link w:val="2"/>
    <w:qFormat/>
    <w:uiPriority w:val="0"/>
    <w:rPr>
      <w:b/>
      <w:bCs/>
      <w:sz w:val="26"/>
      <w:szCs w:val="24"/>
    </w:rPr>
  </w:style>
  <w:style w:type="paragraph" w:styleId="27">
    <w:name w:val="List Paragraph"/>
    <w:basedOn w:val="1"/>
    <w:qFormat/>
    <w:uiPriority w:val="34"/>
    <w:pPr>
      <w:ind w:left="720"/>
      <w:contextualSpacing/>
    </w:pPr>
    <w:rPr>
      <w:lang w:bidi="gu-IN"/>
    </w:rPr>
  </w:style>
  <w:style w:type="character" w:customStyle="1" w:styleId="28">
    <w:name w:val="Balloon Text Char"/>
    <w:basedOn w:val="8"/>
    <w:link w:val="10"/>
    <w:qFormat/>
    <w:uiPriority w:val="99"/>
    <w:rPr>
      <w:rFonts w:ascii="Tahoma" w:hAnsi="Tahoma" w:cs="Tahoma"/>
      <w:sz w:val="16"/>
      <w:szCs w:val="16"/>
      <w:lang w:bidi="ar-SA"/>
    </w:rPr>
  </w:style>
  <w:style w:type="table" w:customStyle="1" w:styleId="29">
    <w:name w:val="_Style 33"/>
    <w:basedOn w:val="20"/>
    <w:qFormat/>
    <w:uiPriority w:val="0"/>
    <w:rPr>
      <w:rFonts w:ascii="Cambria" w:hAnsi="Cambria" w:eastAsia="Cambria" w:cs="Cambria"/>
      <w:color w:val="000000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cwiAKteYQFjBgu22E+Ae396Igw==">AMUW2mVKVCg77SXXrZZLwyTAGwP82qz2SmUnxFybvDIGRdF5P+t3ydRt65pIi3o+YkST7GLwrJqOu/6n+bcN5tozt5riSpoWQ1ftTTaXd8rGRhuj3HG9YP2Sw2U/Ics1mR9cnoKAIZ3w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2015-07-05T11:26:00Z</dcterms:created>
  <dc:creator>hari</dc:creator>
  <cp:lastModifiedBy>faldu</cp:lastModifiedBy>
  <dcterms:modified xsi:type="dcterms:W3CDTF">2021-05-22T11:55:28Z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